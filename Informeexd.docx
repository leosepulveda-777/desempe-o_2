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1B3D" w14:textId="77D83AF9" w:rsidR="00F70E22" w:rsidRDefault="00000000">
      <w:pPr>
        <w:pStyle w:val="Ttulo1"/>
      </w:pPr>
      <w:r>
        <w:t>Informe del Proyecto: Base de Datos Tienda</w:t>
      </w:r>
      <w:r w:rsidR="00ED2869">
        <w:t xml:space="preserve"> </w:t>
      </w:r>
      <w:proofErr w:type="spellStart"/>
      <w:r w:rsidR="00ED2869">
        <w:t>libros</w:t>
      </w:r>
      <w:proofErr w:type="spellEnd"/>
      <w:r w:rsidR="00ED2869">
        <w:t xml:space="preserve"> – Leonardo Sepúlveda</w:t>
      </w:r>
    </w:p>
    <w:p w14:paraId="0AF2BE6A" w14:textId="77777777" w:rsidR="00F70E22" w:rsidRDefault="00000000">
      <w:pPr>
        <w:pStyle w:val="Ttulo2"/>
      </w:pPr>
      <w:proofErr w:type="spellStart"/>
      <w:r w:rsidRPr="00ED2869">
        <w:rPr>
          <w:highlight w:val="yellow"/>
        </w:rPr>
        <w:t>Decisiones</w:t>
      </w:r>
      <w:proofErr w:type="spellEnd"/>
      <w:r w:rsidRPr="00ED2869">
        <w:rPr>
          <w:highlight w:val="yellow"/>
        </w:rPr>
        <w:t xml:space="preserve"> y pasos </w:t>
      </w:r>
      <w:proofErr w:type="spellStart"/>
      <w:r w:rsidRPr="00ED2869">
        <w:rPr>
          <w:highlight w:val="yellow"/>
        </w:rPr>
        <w:t>realizados</w:t>
      </w:r>
      <w:proofErr w:type="spellEnd"/>
    </w:p>
    <w:p w14:paraId="1D7F9671" w14:textId="77777777" w:rsidR="00F70E22" w:rsidRDefault="00000000">
      <w:r>
        <w:t>a) Diseño de la Base de Datos:</w:t>
      </w:r>
    </w:p>
    <w:p w14:paraId="42BB2DCA" w14:textId="77777777" w:rsidR="00F70E22" w:rsidRDefault="00000000">
      <w:r>
        <w:t>- Se creó la base de datos Tienda_Libros.</w:t>
      </w:r>
    </w:p>
    <w:p w14:paraId="21D875D4" w14:textId="77777777" w:rsidR="00F70E22" w:rsidRDefault="00000000">
      <w:r>
        <w:t>- Se definieron 6 tablas principales: Autor, Libro, Cliente, Pedido, Detalle_Pedido y Pedido_has_Libro.</w:t>
      </w:r>
    </w:p>
    <w:p w14:paraId="082CF885" w14:textId="77777777" w:rsidR="00F70E22" w:rsidRDefault="00000000">
      <w:r>
        <w:t>- Todas las tablas fueron creadas usando CREATE TABLE IF NOT EXISTS.</w:t>
      </w:r>
    </w:p>
    <w:p w14:paraId="4046CA20" w14:textId="77777777" w:rsidR="00F70E22" w:rsidRDefault="00F70E22"/>
    <w:p w14:paraId="76C51639" w14:textId="77777777" w:rsidR="00F70E22" w:rsidRDefault="00000000">
      <w:r>
        <w:t>b) Relaciones:</w:t>
      </w:r>
    </w:p>
    <w:p w14:paraId="01F2786E" w14:textId="77777777" w:rsidR="00F70E22" w:rsidRDefault="00000000">
      <w:r>
        <w:t>- Se utilizaron claves foráneas (FOREIGN KEY) para garantizar la integridad referencial.</w:t>
      </w:r>
    </w:p>
    <w:p w14:paraId="4E02C0D8" w14:textId="77777777" w:rsidR="00F70E22" w:rsidRDefault="00F70E22"/>
    <w:p w14:paraId="5AACF0BE" w14:textId="77777777" w:rsidR="00F70E22" w:rsidRDefault="00000000">
      <w:r>
        <w:t>c) Inserción de datos (DML):</w:t>
      </w:r>
    </w:p>
    <w:p w14:paraId="379C8470" w14:textId="77777777" w:rsidR="00F70E22" w:rsidRDefault="00000000">
      <w:r>
        <w:t>- Se insertaron registros en cada tabla usando INSERT INTO, cuidando las claves foráneas.</w:t>
      </w:r>
    </w:p>
    <w:p w14:paraId="0A91873F" w14:textId="77777777" w:rsidR="00F70E22" w:rsidRDefault="00F70E22"/>
    <w:p w14:paraId="0BFE251A" w14:textId="77777777" w:rsidR="00F70E22" w:rsidRDefault="00000000">
      <w:r>
        <w:t>d) Consultas SQL (SELECT):</w:t>
      </w:r>
    </w:p>
    <w:p w14:paraId="2FE2062D" w14:textId="77777777" w:rsidR="00F70E22" w:rsidRDefault="00000000">
      <w:r>
        <w:t>- Consultas con JOIN para pedidos con nombre del cliente, títulos de libros, subtotal, etc.</w:t>
      </w:r>
    </w:p>
    <w:p w14:paraId="0D13BAE0" w14:textId="77777777" w:rsidR="00F70E22" w:rsidRDefault="00F70E22"/>
    <w:p w14:paraId="48F4E4A3" w14:textId="77777777" w:rsidR="00F70E22" w:rsidRDefault="00000000">
      <w:r>
        <w:t>e) Actualización y eliminación:</w:t>
      </w:r>
    </w:p>
    <w:p w14:paraId="75F42311" w14:textId="77777777" w:rsidR="00F70E22" w:rsidRDefault="00000000">
      <w:r>
        <w:t>- UPDATE para modificar el precioUnitario de un detalle.</w:t>
      </w:r>
    </w:p>
    <w:p w14:paraId="31F24BEC" w14:textId="77777777" w:rsidR="00F70E22" w:rsidRDefault="00000000">
      <w:r>
        <w:t>- DELETE para eliminar un libro por su ID.</w:t>
      </w:r>
    </w:p>
    <w:p w14:paraId="3757633E" w14:textId="77777777" w:rsidR="00F70E22" w:rsidRDefault="00F70E22"/>
    <w:p w14:paraId="2E871871" w14:textId="77777777" w:rsidR="00F70E22" w:rsidRDefault="00000000">
      <w:r>
        <w:t>f) Transacciones:</w:t>
      </w:r>
    </w:p>
    <w:p w14:paraId="0FC17581" w14:textId="77777777" w:rsidR="00F70E22" w:rsidRDefault="00000000">
      <w:r>
        <w:t>- START TRANSACTION para insertar un pedido y dos detalles, finalizando con COMMIT o ROLLBACK según resultado.</w:t>
      </w:r>
    </w:p>
    <w:p w14:paraId="0BC59029" w14:textId="77777777" w:rsidR="00F70E22" w:rsidRDefault="00000000">
      <w:pPr>
        <w:pStyle w:val="Ttulo2"/>
      </w:pPr>
      <w:r w:rsidRPr="00ED2869">
        <w:rPr>
          <w:highlight w:val="yellow"/>
        </w:rPr>
        <w:t>¿Qué es COMMIT y ROLLBACK y cuándo se usan?</w:t>
      </w:r>
    </w:p>
    <w:p w14:paraId="35383482" w14:textId="77777777" w:rsidR="00F70E22" w:rsidRDefault="00000000">
      <w:r>
        <w:t>COMMIT: Guarda todos los cambios realizados durante una transacción.</w:t>
      </w:r>
    </w:p>
    <w:p w14:paraId="4843413C" w14:textId="77777777" w:rsidR="00F70E22" w:rsidRDefault="00000000">
      <w:r>
        <w:lastRenderedPageBreak/>
        <w:t>ROLLBACK: Cancela todos los cambios si ocurre un error.</w:t>
      </w:r>
    </w:p>
    <w:p w14:paraId="572A64C0" w14:textId="77777777" w:rsidR="00F70E22" w:rsidRDefault="00000000">
      <w:r>
        <w:t>Ejemplo: Si falla un insert en un pedido con dos libros, se usa ROLLBACK para evitar que quede incompleto.</w:t>
      </w:r>
    </w:p>
    <w:p w14:paraId="1067FE4F" w14:textId="77777777" w:rsidR="00F70E22" w:rsidRDefault="00000000">
      <w:pPr>
        <w:pStyle w:val="Ttulo2"/>
      </w:pPr>
      <w:r w:rsidRPr="00ED2869">
        <w:rPr>
          <w:highlight w:val="yellow"/>
        </w:rPr>
        <w:t>Vistas</w:t>
      </w:r>
    </w:p>
    <w:p w14:paraId="0093C70A" w14:textId="77777777" w:rsidR="00F70E22" w:rsidRDefault="00000000">
      <w:r>
        <w:t>- Se creó la vista vista_pedidos con ID del pedido, nombre del cliente, fecha y total del pedido.</w:t>
      </w:r>
    </w:p>
    <w:p w14:paraId="40476FCC" w14:textId="77777777" w:rsidR="00F70E22" w:rsidRDefault="00000000">
      <w:r>
        <w:t>- Se consultó esta vista para mostrar pedidos con total mayor a 50.</w:t>
      </w:r>
    </w:p>
    <w:p w14:paraId="0F98C28D" w14:textId="759F7F77" w:rsidR="00F70E22" w:rsidRDefault="00000000">
      <w:pPr>
        <w:pStyle w:val="Ttulo2"/>
      </w:pPr>
      <w:r w:rsidRPr="00ED2869">
        <w:rPr>
          <w:highlight w:val="yellow"/>
        </w:rPr>
        <w:t xml:space="preserve">Errores </w:t>
      </w:r>
    </w:p>
    <w:p w14:paraId="27860890" w14:textId="65D767AC" w:rsidR="00F70E22" w:rsidRDefault="00ED2869">
      <w:proofErr w:type="spellStart"/>
      <w:r w:rsidRPr="00ED2869">
        <w:t>Profe</w:t>
      </w:r>
      <w:proofErr w:type="spellEnd"/>
      <w:r w:rsidRPr="00ED2869">
        <w:t xml:space="preserve">, </w:t>
      </w:r>
      <w:proofErr w:type="spellStart"/>
      <w:r w:rsidRPr="00ED2869">
        <w:t>en</w:t>
      </w:r>
      <w:proofErr w:type="spellEnd"/>
      <w:r w:rsidRPr="00ED2869">
        <w:t xml:space="preserve"> </w:t>
      </w:r>
      <w:proofErr w:type="spellStart"/>
      <w:r w:rsidRPr="00ED2869">
        <w:t>una</w:t>
      </w:r>
      <w:proofErr w:type="spellEnd"/>
      <w:r w:rsidRPr="00ED2869">
        <w:t xml:space="preserve"> de las </w:t>
      </w:r>
      <w:proofErr w:type="spellStart"/>
      <w:r w:rsidRPr="00ED2869">
        <w:t>consultas</w:t>
      </w:r>
      <w:proofErr w:type="spellEnd"/>
      <w:r w:rsidRPr="00ED2869">
        <w:t xml:space="preserve"> que </w:t>
      </w:r>
      <w:proofErr w:type="spellStart"/>
      <w:r w:rsidRPr="00ED2869">
        <w:t>hice</w:t>
      </w:r>
      <w:proofErr w:type="spellEnd"/>
      <w:r w:rsidRPr="00ED2869">
        <w:t xml:space="preserve"> </w:t>
      </w:r>
      <w:proofErr w:type="spellStart"/>
      <w:r w:rsidRPr="00ED2869">
        <w:t>sobre</w:t>
      </w:r>
      <w:proofErr w:type="spellEnd"/>
      <w:r w:rsidRPr="00ED2869">
        <w:t xml:space="preserve"> la vista </w:t>
      </w:r>
      <w:proofErr w:type="spellStart"/>
      <w:r w:rsidRPr="00ED2869">
        <w:t>vista_pedidos</w:t>
      </w:r>
      <w:proofErr w:type="spellEnd"/>
      <w:r w:rsidRPr="00ED2869">
        <w:t xml:space="preserve">, me </w:t>
      </w:r>
      <w:proofErr w:type="spellStart"/>
      <w:r w:rsidRPr="00ED2869">
        <w:t>salió</w:t>
      </w:r>
      <w:proofErr w:type="spellEnd"/>
      <w:r w:rsidRPr="00ED2869">
        <w:t xml:space="preserve"> un error que </w:t>
      </w:r>
      <w:proofErr w:type="spellStart"/>
      <w:r w:rsidRPr="00ED2869">
        <w:t>decía</w:t>
      </w:r>
      <w:proofErr w:type="spellEnd"/>
      <w:r w:rsidRPr="00ED2869">
        <w:t xml:space="preserve"> que no </w:t>
      </w:r>
      <w:proofErr w:type="spellStart"/>
      <w:r w:rsidRPr="00ED2869">
        <w:t>reconocía</w:t>
      </w:r>
      <w:proofErr w:type="spellEnd"/>
      <w:r w:rsidRPr="00ED2869">
        <w:t xml:space="preserve"> la </w:t>
      </w:r>
      <w:proofErr w:type="spellStart"/>
      <w:r w:rsidRPr="00ED2869">
        <w:t>columna</w:t>
      </w:r>
      <w:proofErr w:type="spellEnd"/>
      <w:r w:rsidRPr="00ED2869">
        <w:t xml:space="preserve"> </w:t>
      </w:r>
      <w:proofErr w:type="spellStart"/>
      <w:r w:rsidRPr="00ED2869">
        <w:t>total_pedido</w:t>
      </w:r>
      <w:proofErr w:type="spellEnd"/>
      <w:r w:rsidRPr="00ED2869">
        <w:t xml:space="preserve"> </w:t>
      </w:r>
      <w:proofErr w:type="spellStart"/>
      <w:r w:rsidRPr="00ED2869">
        <w:t>en</w:t>
      </w:r>
      <w:proofErr w:type="spellEnd"/>
      <w:r w:rsidRPr="00ED2869">
        <w:t xml:space="preserve"> la </w:t>
      </w:r>
      <w:proofErr w:type="spellStart"/>
      <w:r w:rsidRPr="00ED2869">
        <w:t>cláusula</w:t>
      </w:r>
      <w:proofErr w:type="spellEnd"/>
      <w:r w:rsidRPr="00ED2869">
        <w:t xml:space="preserve"> </w:t>
      </w:r>
      <w:proofErr w:type="gramStart"/>
      <w:r w:rsidRPr="00ED2869">
        <w:t>WHERE</w:t>
      </w:r>
      <w:proofErr w:type="gramEnd"/>
      <w:r w:rsidRPr="00ED2869">
        <w:t xml:space="preserve">. La </w:t>
      </w:r>
      <w:proofErr w:type="spellStart"/>
      <w:r w:rsidRPr="00ED2869">
        <w:t>columna</w:t>
      </w:r>
      <w:proofErr w:type="spellEnd"/>
      <w:r w:rsidRPr="00ED2869">
        <w:t xml:space="preserve"> </w:t>
      </w:r>
      <w:proofErr w:type="spellStart"/>
      <w:r w:rsidRPr="00ED2869">
        <w:t>sí</w:t>
      </w:r>
      <w:proofErr w:type="spellEnd"/>
      <w:r w:rsidRPr="00ED2869">
        <w:t xml:space="preserve"> </w:t>
      </w:r>
      <w:proofErr w:type="spellStart"/>
      <w:r w:rsidRPr="00ED2869">
        <w:t>estaba</w:t>
      </w:r>
      <w:proofErr w:type="spellEnd"/>
      <w:r w:rsidRPr="00ED2869">
        <w:t xml:space="preserve"> </w:t>
      </w:r>
      <w:proofErr w:type="spellStart"/>
      <w:r w:rsidRPr="00ED2869">
        <w:t>definida</w:t>
      </w:r>
      <w:proofErr w:type="spellEnd"/>
      <w:r w:rsidRPr="00ED2869">
        <w:t xml:space="preserve"> </w:t>
      </w:r>
      <w:proofErr w:type="spellStart"/>
      <w:r w:rsidRPr="00ED2869">
        <w:t>en</w:t>
      </w:r>
      <w:proofErr w:type="spellEnd"/>
      <w:r w:rsidRPr="00ED2869">
        <w:t xml:space="preserve"> la vista con </w:t>
      </w:r>
      <w:proofErr w:type="spellStart"/>
      <w:r w:rsidRPr="00ED2869">
        <w:t>su</w:t>
      </w:r>
      <w:proofErr w:type="spellEnd"/>
      <w:r w:rsidRPr="00ED2869">
        <w:t xml:space="preserve"> alias, </w:t>
      </w:r>
      <w:proofErr w:type="spellStart"/>
      <w:r w:rsidRPr="00ED2869">
        <w:t>pero</w:t>
      </w:r>
      <w:proofErr w:type="spellEnd"/>
      <w:r w:rsidRPr="00ED2869">
        <w:t xml:space="preserve"> </w:t>
      </w:r>
      <w:proofErr w:type="spellStart"/>
      <w:r w:rsidRPr="00ED2869">
        <w:t>aun</w:t>
      </w:r>
      <w:proofErr w:type="spellEnd"/>
      <w:r w:rsidRPr="00ED2869">
        <w:t xml:space="preserve"> </w:t>
      </w:r>
      <w:proofErr w:type="spellStart"/>
      <w:r w:rsidRPr="00ED2869">
        <w:t>así</w:t>
      </w:r>
      <w:proofErr w:type="spellEnd"/>
      <w:r w:rsidRPr="00ED2869">
        <w:t xml:space="preserve"> </w:t>
      </w:r>
      <w:proofErr w:type="gramStart"/>
      <w:r w:rsidRPr="00ED2869">
        <w:t>no</w:t>
      </w:r>
      <w:proofErr w:type="gramEnd"/>
      <w:r w:rsidRPr="00ED2869">
        <w:t xml:space="preserve"> la </w:t>
      </w:r>
      <w:proofErr w:type="spellStart"/>
      <w:r w:rsidRPr="00ED2869">
        <w:t>pillaba</w:t>
      </w:r>
      <w:proofErr w:type="spellEnd"/>
      <w:r w:rsidRPr="00ED2869">
        <w:t xml:space="preserve">. </w:t>
      </w:r>
      <w:proofErr w:type="spellStart"/>
      <w:r w:rsidRPr="00ED2869">
        <w:t>Después</w:t>
      </w:r>
      <w:proofErr w:type="spellEnd"/>
      <w:r w:rsidRPr="00ED2869">
        <w:t xml:space="preserve"> de </w:t>
      </w:r>
      <w:proofErr w:type="spellStart"/>
      <w:r w:rsidRPr="00ED2869">
        <w:t>revisar</w:t>
      </w:r>
      <w:proofErr w:type="spellEnd"/>
      <w:r w:rsidRPr="00ED2869">
        <w:t xml:space="preserve"> bien, me di </w:t>
      </w:r>
      <w:proofErr w:type="spellStart"/>
      <w:r w:rsidRPr="00ED2869">
        <w:t>cuenta</w:t>
      </w:r>
      <w:proofErr w:type="spellEnd"/>
      <w:r w:rsidRPr="00ED2869">
        <w:t xml:space="preserve"> que </w:t>
      </w:r>
      <w:proofErr w:type="spellStart"/>
      <w:r w:rsidRPr="00ED2869">
        <w:t>el</w:t>
      </w:r>
      <w:proofErr w:type="spellEnd"/>
      <w:r w:rsidRPr="00ED2869">
        <w:t xml:space="preserve"> </w:t>
      </w:r>
      <w:proofErr w:type="spellStart"/>
      <w:r w:rsidRPr="00ED2869">
        <w:t>problema</w:t>
      </w:r>
      <w:proofErr w:type="spellEnd"/>
      <w:r w:rsidRPr="00ED2869">
        <w:t xml:space="preserve"> </w:t>
      </w:r>
      <w:proofErr w:type="spellStart"/>
      <w:r w:rsidRPr="00ED2869">
        <w:t>venía</w:t>
      </w:r>
      <w:proofErr w:type="spellEnd"/>
      <w:r w:rsidRPr="00ED2869">
        <w:t xml:space="preserve"> </w:t>
      </w:r>
      <w:proofErr w:type="spellStart"/>
      <w:r w:rsidRPr="00ED2869">
        <w:t>porque</w:t>
      </w:r>
      <w:proofErr w:type="spellEnd"/>
      <w:r w:rsidRPr="00ED2869">
        <w:t xml:space="preserve"> no se </w:t>
      </w:r>
      <w:proofErr w:type="spellStart"/>
      <w:r w:rsidRPr="00ED2869">
        <w:t>estaba</w:t>
      </w:r>
      <w:proofErr w:type="spellEnd"/>
      <w:r w:rsidRPr="00ED2869">
        <w:t xml:space="preserve"> </w:t>
      </w:r>
      <w:proofErr w:type="spellStart"/>
      <w:r w:rsidRPr="00ED2869">
        <w:t>interpretando</w:t>
      </w:r>
      <w:proofErr w:type="spellEnd"/>
      <w:r w:rsidRPr="00ED2869">
        <w:t xml:space="preserve"> bien </w:t>
      </w:r>
      <w:proofErr w:type="spellStart"/>
      <w:r w:rsidRPr="00ED2869">
        <w:t>el</w:t>
      </w:r>
      <w:proofErr w:type="spellEnd"/>
      <w:r w:rsidRPr="00ED2869">
        <w:t xml:space="preserve"> alias o </w:t>
      </w:r>
      <w:proofErr w:type="spellStart"/>
      <w:r w:rsidRPr="00ED2869">
        <w:t>por</w:t>
      </w:r>
      <w:proofErr w:type="spellEnd"/>
      <w:r w:rsidRPr="00ED2869">
        <w:t xml:space="preserve"> </w:t>
      </w:r>
      <w:proofErr w:type="spellStart"/>
      <w:r w:rsidRPr="00ED2869">
        <w:t>conflictos</w:t>
      </w:r>
      <w:proofErr w:type="spellEnd"/>
      <w:r w:rsidRPr="00ED2869">
        <w:t xml:space="preserve"> con </w:t>
      </w:r>
      <w:proofErr w:type="spellStart"/>
      <w:r w:rsidRPr="00ED2869">
        <w:t>otras</w:t>
      </w:r>
      <w:proofErr w:type="spellEnd"/>
      <w:r w:rsidRPr="00ED2869">
        <w:t xml:space="preserve"> </w:t>
      </w:r>
      <w:proofErr w:type="spellStart"/>
      <w:r w:rsidRPr="00ED2869">
        <w:t>consultas</w:t>
      </w:r>
      <w:proofErr w:type="spellEnd"/>
      <w:r w:rsidRPr="00ED2869">
        <w:t xml:space="preserve"> que </w:t>
      </w:r>
      <w:proofErr w:type="spellStart"/>
      <w:r w:rsidRPr="00ED2869">
        <w:t>tenía</w:t>
      </w:r>
      <w:proofErr w:type="spellEnd"/>
      <w:r w:rsidRPr="00ED2869">
        <w:t xml:space="preserve"> </w:t>
      </w:r>
      <w:proofErr w:type="spellStart"/>
      <w:r w:rsidRPr="00ED2869">
        <w:t>abiertas</w:t>
      </w:r>
      <w:proofErr w:type="spellEnd"/>
      <w:r w:rsidRPr="00ED2869">
        <w:t xml:space="preserve">. Al final, era </w:t>
      </w:r>
      <w:proofErr w:type="spellStart"/>
      <w:r w:rsidRPr="00ED2869">
        <w:t>más</w:t>
      </w:r>
      <w:proofErr w:type="spellEnd"/>
      <w:r w:rsidRPr="00ED2869">
        <w:t xml:space="preserve"> un </w:t>
      </w:r>
      <w:proofErr w:type="spellStart"/>
      <w:r w:rsidRPr="00ED2869">
        <w:t>tema</w:t>
      </w:r>
      <w:proofErr w:type="spellEnd"/>
      <w:r w:rsidRPr="00ED2869">
        <w:t xml:space="preserve"> del </w:t>
      </w:r>
      <w:proofErr w:type="spellStart"/>
      <w:r w:rsidRPr="00ED2869">
        <w:t>entorno</w:t>
      </w:r>
      <w:proofErr w:type="spellEnd"/>
      <w:r w:rsidRPr="00ED2869">
        <w:t xml:space="preserve"> que del </w:t>
      </w:r>
      <w:proofErr w:type="spellStart"/>
      <w:r w:rsidRPr="00ED2869">
        <w:t>código</w:t>
      </w:r>
      <w:proofErr w:type="spellEnd"/>
      <w:r w:rsidRPr="00ED2869">
        <w:t> </w:t>
      </w:r>
      <w:proofErr w:type="spellStart"/>
      <w:r w:rsidRPr="00ED2869">
        <w:t>como</w:t>
      </w:r>
      <w:proofErr w:type="spellEnd"/>
      <w:r w:rsidRPr="00ED2869">
        <w:t> </w:t>
      </w:r>
      <w:proofErr w:type="spellStart"/>
      <w:r w:rsidRPr="00ED2869">
        <w:t>tal</w:t>
      </w:r>
      <w:proofErr w:type="spellEnd"/>
      <w:r w:rsidRPr="00ED2869">
        <w:t>.</w:t>
      </w:r>
    </w:p>
    <w:sectPr w:rsidR="00F70E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4795977">
    <w:abstractNumId w:val="8"/>
  </w:num>
  <w:num w:numId="2" w16cid:durableId="1050956734">
    <w:abstractNumId w:val="6"/>
  </w:num>
  <w:num w:numId="3" w16cid:durableId="245767398">
    <w:abstractNumId w:val="5"/>
  </w:num>
  <w:num w:numId="4" w16cid:durableId="843932145">
    <w:abstractNumId w:val="4"/>
  </w:num>
  <w:num w:numId="5" w16cid:durableId="370419865">
    <w:abstractNumId w:val="7"/>
  </w:num>
  <w:num w:numId="6" w16cid:durableId="1280457539">
    <w:abstractNumId w:val="3"/>
  </w:num>
  <w:num w:numId="7" w16cid:durableId="1570388450">
    <w:abstractNumId w:val="2"/>
  </w:num>
  <w:num w:numId="8" w16cid:durableId="640379534">
    <w:abstractNumId w:val="1"/>
  </w:num>
  <w:num w:numId="9" w16cid:durableId="192958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68F7"/>
    <w:rsid w:val="0029639D"/>
    <w:rsid w:val="00326F90"/>
    <w:rsid w:val="0096747A"/>
    <w:rsid w:val="00AA1D8D"/>
    <w:rsid w:val="00B47730"/>
    <w:rsid w:val="00CB0664"/>
    <w:rsid w:val="00ED2869"/>
    <w:rsid w:val="00F70E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48D897"/>
  <w14:defaultImageDpi w14:val="300"/>
  <w15:docId w15:val="{F51005BE-CE71-4CAC-9B12-4D60051F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 sepulveda</cp:lastModifiedBy>
  <cp:revision>2</cp:revision>
  <dcterms:created xsi:type="dcterms:W3CDTF">2025-06-19T04:08:00Z</dcterms:created>
  <dcterms:modified xsi:type="dcterms:W3CDTF">2025-06-19T04:08:00Z</dcterms:modified>
  <cp:category/>
</cp:coreProperties>
</file>